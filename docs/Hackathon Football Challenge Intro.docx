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12ED" w:rsidRPr="00A76A82" w:rsidRDefault="00273E7B">
      <w:pPr>
        <w:pStyle w:val="Title"/>
        <w:rPr>
          <w:cap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r w:rsidRPr="00A76A82">
        <w:rPr>
          <w:cap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Hackathon football challenge</w:t>
      </w:r>
    </w:p>
    <w:p w:rsidR="003312ED" w:rsidRPr="00A76A82" w:rsidRDefault="00273E7B">
      <w:pPr>
        <w:pStyle w:val="Subtitle"/>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6A82">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2/22/20-2/23/20</w:t>
      </w:r>
    </w:p>
    <w:p w:rsidR="003312ED" w:rsidRPr="00A76A82" w:rsidRDefault="00081ED0">
      <w:pPr>
        <w:pStyle w:val="Heading1"/>
        <w:rPr>
          <w:b w:val="0"/>
          <w:cap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b w:val="0"/>
            <w:cap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Overview:"/>
          <w:tag w:val="Overview:"/>
          <w:id w:val="1877890496"/>
          <w:placeholder>
            <w:docPart w:val="815A734904414CF09A8024289DFD2EEA"/>
          </w:placeholder>
          <w:temporary/>
          <w:showingPlcHdr/>
          <w15:appearance w15:val="hidden"/>
        </w:sdtPr>
        <w:sdtEndPr/>
        <w:sdtContent>
          <w:r w:rsidR="000A0612" w:rsidRPr="00A76A82">
            <w:rPr>
              <w:b w:val="0"/>
              <w:cap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Overview</w:t>
          </w:r>
        </w:sdtContent>
      </w:sdt>
    </w:p>
    <w:p w:rsidR="003312ED" w:rsidRPr="00A76A82" w:rsidRDefault="00081ED0">
      <w:pPr>
        <w:pStyle w:val="Heading2"/>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Project Background and Description:"/>
          <w:tag w:val="Project Background and Description:"/>
          <w:id w:val="1787619282"/>
          <w:placeholder>
            <w:docPart w:val="CED185F5AC1C457AA6B276C7DA8DE940"/>
          </w:placeholder>
          <w:temporary/>
          <w:showingPlcHdr/>
          <w15:appearance w15:val="hidden"/>
        </w:sdtPr>
        <w:sdtEndPr/>
        <w:sdtContent>
          <w:r w:rsidR="000A0612" w:rsidRPr="00A76A82">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Background and Description</w:t>
          </w:r>
        </w:sdtContent>
      </w:sdt>
    </w:p>
    <w:tbl>
      <w:tblPr>
        <w:tblStyle w:val="TipTable"/>
        <w:tblW w:w="5000" w:type="pct"/>
        <w:tblLook w:val="04A0" w:firstRow="1" w:lastRow="0" w:firstColumn="1" w:lastColumn="0" w:noHBand="0" w:noVBand="1"/>
        <w:tblDescription w:val="Layout table"/>
      </w:tblPr>
      <w:tblGrid>
        <w:gridCol w:w="577"/>
        <w:gridCol w:w="8783"/>
      </w:tblGrid>
      <w:tr w:rsidR="00A76A82" w:rsidRPr="00A76A82"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Pr="00A76A82" w:rsidRDefault="005D4DC9" w:rsidP="007664E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6A82">
              <w:rPr>
                <w:noProof/>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g">
                  <w:drawing>
                    <wp:inline distT="0" distB="0" distL="0" distR="0" wp14:anchorId="41E3D38E" wp14:editId="5C37B70A">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1" name="Freeform 2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DE1368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yOrr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MVbI6utCAAAlSgAAA4AAAAAAAAAAAAAAAAA&#10;LgIAAGRycy9lMm9Eb2MueG1sUEsBAi0AFAAGAAgAAAAhAAXiDD3ZAAAAAwEAAA8AAAAAAAAAAAAA&#10;AAAABwsAAGRycy9kb3ducmV2LnhtbFBLBQYAAAAABAAEAPMAAAANDAAAAAA=&#10;">
                      <v:rect id="Rectangle 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" fillcolor="#2e74b5 [2404]" stroked="f" strokeweight="0"/>
                      <v:shape id="Freeform 2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5D4DC9" w:rsidRPr="00A76A82" w:rsidRDefault="00273E7B" w:rsidP="008D5E06">
            <w:pPr>
              <w:pStyle w:val="TipText"/>
              <w:cnfStyle w:val="000000000000" w:firstRow="0" w:lastRow="0" w:firstColumn="0" w:lastColumn="0" w:oddVBand="0" w:evenVBand="0" w:oddHBand="0" w:evenHBand="0" w:firstRowFirstColumn="0" w:firstRowLastColumn="0" w:lastRowFirstColumn="0" w:lastRowLastColumn="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6A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Foundational part of football game-planning resolves around data. Traditi</w:t>
            </w:r>
            <w:r w:rsidR="00814FE6" w:rsidRPr="00A76A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onally this data is manually entered </w:t>
            </w:r>
            <w:proofErr w:type="gramStart"/>
            <w:r w:rsidR="00814FE6" w:rsidRPr="00A76A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by </w:t>
            </w:r>
            <w:r w:rsidRPr="00A76A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staff</w:t>
            </w:r>
            <w:proofErr w:type="gramEnd"/>
            <w:r w:rsidRPr="00A76A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members whose primary focus is film breakdown. Thi</w:t>
            </w:r>
            <w:r w:rsidR="00814FE6" w:rsidRPr="00A76A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process can be tedious</w:t>
            </w:r>
            <w:r w:rsidR="00A76A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14FE6" w:rsidRPr="00A76A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possibility </w:t>
            </w:r>
            <w:r w:rsidRPr="00A76A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of human error. Primary data </w:t>
            </w:r>
            <w:r w:rsidR="00814FE6" w:rsidRPr="00A76A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fields that guide the</w:t>
            </w:r>
            <w:r w:rsidRPr="00A76A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game planning are Down, Distance, Run/Pass Concept, Field Position, Time of Game, and Result of Play. Film cutups are created using this data for the position coaches and coordinators to devise the game plan vs the upcoming opponents. </w:t>
            </w:r>
          </w:p>
          <w:p w:rsidR="00814FE6" w:rsidRPr="00A76A82" w:rsidRDefault="00814FE6" w:rsidP="008D5E06">
            <w:pPr>
              <w:pStyle w:val="TipText"/>
              <w:cnfStyle w:val="000000000000" w:firstRow="0" w:lastRow="0" w:firstColumn="0" w:lastColumn="0" w:oddVBand="0" w:evenVBand="0" w:oddHBand="0" w:evenHBand="0" w:firstRowFirstColumn="0" w:firstRowLastColumn="0" w:lastRowFirstColumn="0" w:lastRowLastColumn="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6A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this challenge, the goal is to create an autonomous data collection system using object tracking technology that provides a resource to coaches to allow the staff members to </w:t>
            </w:r>
            <w:r w:rsidR="00A76A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dedicate more time on game planning rather than data entry.</w:t>
            </w:r>
          </w:p>
          <w:p w:rsidR="005D4DC9" w:rsidRPr="00A76A82" w:rsidRDefault="005D4DC9" w:rsidP="00273E7B">
            <w:pPr>
              <w:pStyle w:val="TipText"/>
              <w:cnfStyle w:val="000000000000" w:firstRow="0" w:lastRow="0" w:firstColumn="0" w:lastColumn="0" w:oddVBand="0" w:evenVBand="0" w:oddHBand="0" w:evenHBand="0" w:firstRowFirstColumn="0" w:firstRowLastColumn="0" w:lastRowFirstColumn="0" w:lastRowLastColumn="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3312ED" w:rsidRPr="00A76A82" w:rsidRDefault="003312E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312ED" w:rsidRPr="00A76A82" w:rsidRDefault="00814FE6">
      <w:pPr>
        <w:pStyle w:val="Heading2"/>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6A82">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Project Materials </w:t>
      </w:r>
    </w:p>
    <w:tbl>
      <w:tblPr>
        <w:tblStyle w:val="TipTable"/>
        <w:tblW w:w="5000" w:type="pct"/>
        <w:tblLook w:val="04A0" w:firstRow="1" w:lastRow="0" w:firstColumn="1" w:lastColumn="0" w:noHBand="0" w:noVBand="1"/>
        <w:tblDescription w:val="Layout table"/>
      </w:tblPr>
      <w:tblGrid>
        <w:gridCol w:w="577"/>
        <w:gridCol w:w="8783"/>
      </w:tblGrid>
      <w:tr w:rsidR="00A76A82" w:rsidRPr="00A76A82" w:rsidTr="007664E8">
        <w:tc>
          <w:tcPr>
            <w:cnfStyle w:val="001000000000" w:firstRow="0" w:lastRow="0" w:firstColumn="1" w:lastColumn="0" w:oddVBand="0" w:evenVBand="0" w:oddHBand="0" w:evenHBand="0" w:firstRowFirstColumn="0" w:firstRowLastColumn="0" w:lastRowFirstColumn="0" w:lastRowLastColumn="0"/>
            <w:tcW w:w="308" w:type="pct"/>
          </w:tcPr>
          <w:p w:rsidR="005D4DC9" w:rsidRPr="00A76A82" w:rsidRDefault="005D4DC9" w:rsidP="007664E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6A82">
              <w:rPr>
                <w:noProof/>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g">
                  <w:drawing>
                    <wp:inline distT="0" distB="0" distL="0" distR="0" wp14:anchorId="6075ED45" wp14:editId="271C6CD3">
                      <wp:extent cx="141605" cy="141605"/>
                      <wp:effectExtent l="0" t="0" r="0" b="0"/>
                      <wp:docPr id="3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 name="Rectangle 3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7"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253D381"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9jq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BI9jqwgAAJUoAAAOAAAAAAAAAAAAAAAAAC4C&#10;AABkcnMvZTJvRG9jLnhtbFBLAQItABQABgAIAAAAIQAF4gw92QAAAAMBAAAPAAAAAAAAAAAAAAAA&#10;AAULAABkcnMvZG93bnJldi54bWxQSwUGAAAAAAQABADzAAAACwwAAAAA&#10;">
                      <v:rect id="Rectangle 3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" fillcolor="#2e74b5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rsidR="00814FE6" w:rsidRPr="00A76A82" w:rsidRDefault="00814FE6" w:rsidP="00273E7B">
            <w:pPr>
              <w:pStyle w:val="TipText"/>
              <w:cnfStyle w:val="000000000000" w:firstRow="0" w:lastRow="0" w:firstColumn="0" w:lastColumn="0" w:oddVBand="0" w:evenVBand="0" w:oddHBand="0" w:evenHBand="0" w:firstRowFirstColumn="0" w:firstRowLastColumn="0" w:lastRowFirstColumn="0" w:lastRowLastColumn="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6A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You have been provided the following material: </w:t>
            </w:r>
          </w:p>
          <w:p w:rsidR="00814FE6" w:rsidRPr="00A76A82" w:rsidRDefault="00814FE6" w:rsidP="00273E7B">
            <w:pPr>
              <w:pStyle w:val="TipText"/>
              <w:cnfStyle w:val="000000000000" w:firstRow="0" w:lastRow="0" w:firstColumn="0" w:lastColumn="0" w:oddVBand="0" w:evenVBand="0" w:oddHBand="0" w:evenHBand="0" w:firstRowFirstColumn="0" w:firstRowLastColumn="0" w:lastRowFirstColumn="0" w:lastRowLastColumn="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6A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-MP4 File of the Georgia Tech vs Temple Game in 2019 </w:t>
            </w:r>
          </w:p>
          <w:p w:rsidR="00814FE6" w:rsidRPr="00A76A82" w:rsidRDefault="00814FE6" w:rsidP="00273E7B">
            <w:pPr>
              <w:pStyle w:val="TipText"/>
              <w:cnfStyle w:val="000000000000" w:firstRow="0" w:lastRow="0" w:firstColumn="0" w:lastColumn="0" w:oddVBand="0" w:evenVBand="0" w:oddHBand="0" w:evenHBand="0" w:firstRowFirstColumn="0" w:firstRowLastColumn="0" w:lastRowFirstColumn="0" w:lastRowLastColumn="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6A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-Excel Data sets for each side of the ball (Offense, Defense, Special Teams) </w:t>
            </w:r>
          </w:p>
          <w:p w:rsidR="005D4DC9" w:rsidRPr="00A76A82" w:rsidRDefault="005D4DC9" w:rsidP="00273E7B">
            <w:pPr>
              <w:pStyle w:val="TipText"/>
              <w:cnfStyle w:val="000000000000" w:firstRow="0" w:lastRow="0" w:firstColumn="0" w:lastColumn="0" w:oddVBand="0" w:evenVBand="0" w:oddHBand="0" w:evenHBand="0" w:firstRowFirstColumn="0" w:firstRowLastColumn="0" w:lastRowFirstColumn="0" w:lastRowLastColumn="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814FE6" w:rsidRPr="00A76A82" w:rsidTr="007664E8">
        <w:tc>
          <w:tcPr>
            <w:cnfStyle w:val="001000000000" w:firstRow="0" w:lastRow="0" w:firstColumn="1" w:lastColumn="0" w:oddVBand="0" w:evenVBand="0" w:oddHBand="0" w:evenHBand="0" w:firstRowFirstColumn="0" w:firstRowLastColumn="0" w:lastRowFirstColumn="0" w:lastRowLastColumn="0"/>
            <w:tcW w:w="308" w:type="pct"/>
          </w:tcPr>
          <w:p w:rsidR="00814FE6" w:rsidRPr="00A76A82" w:rsidRDefault="00814FE6" w:rsidP="007664E8">
            <w:pPr>
              <w:rPr>
                <w:noProof/>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4692" w:type="pct"/>
          </w:tcPr>
          <w:p w:rsidR="00814FE6" w:rsidRPr="00A76A82" w:rsidRDefault="00814FE6" w:rsidP="00273E7B">
            <w:pPr>
              <w:pStyle w:val="TipText"/>
              <w:cnfStyle w:val="000000000000" w:firstRow="0" w:lastRow="0" w:firstColumn="0" w:lastColumn="0" w:oddVBand="0" w:evenVBand="0" w:oddHBand="0" w:evenHBand="0" w:firstRowFirstColumn="0" w:firstRowLastColumn="0" w:lastRowFirstColumn="0" w:lastRowLastColumn="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3312ED" w:rsidRPr="00A76A82" w:rsidRDefault="003312E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312ED" w:rsidRPr="00A76A82" w:rsidRDefault="00814FE6">
      <w:pPr>
        <w:pStyle w:val="Heading2"/>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6A82">
        <w:rPr>
          <w:b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Main Factors </w:t>
      </w:r>
    </w:p>
    <w:tbl>
      <w:tblPr>
        <w:tblStyle w:val="TipTable"/>
        <w:tblW w:w="4975" w:type="pct"/>
        <w:tblLook w:val="04A0" w:firstRow="1" w:lastRow="0" w:firstColumn="1" w:lastColumn="0" w:noHBand="0" w:noVBand="1"/>
        <w:tblDescription w:val="Layout table"/>
      </w:tblPr>
      <w:tblGrid>
        <w:gridCol w:w="9313"/>
      </w:tblGrid>
      <w:tr w:rsidR="00A76A82" w:rsidRPr="00A76A82" w:rsidTr="00A76A82">
        <w:trPr>
          <w:trHeight w:val="537"/>
        </w:trPr>
        <w:tc>
          <w:tcPr>
            <w:cnfStyle w:val="001000000000" w:firstRow="0" w:lastRow="0" w:firstColumn="1" w:lastColumn="0" w:oddVBand="0" w:evenVBand="0" w:oddHBand="0" w:evenHBand="0" w:firstRowFirstColumn="0" w:firstRowLastColumn="0" w:lastRowFirstColumn="0" w:lastRowLastColumn="0"/>
            <w:tcW w:w="5000" w:type="pct"/>
          </w:tcPr>
          <w:p w:rsidR="00814FE6" w:rsidRPr="00A76A82" w:rsidRDefault="00814FE6" w:rsidP="00814FE6">
            <w:pPr>
              <w:jc w:val="left"/>
              <w:rPr>
                <w:i/>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6A82">
              <w:rPr>
                <w:noProof/>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g">
                  <w:drawing>
                    <wp:inline distT="0" distB="0" distL="0" distR="0" wp14:anchorId="08879EB1" wp14:editId="55DF9D14">
                      <wp:extent cx="141605" cy="141605"/>
                      <wp:effectExtent l="0" t="0" r="0" b="0"/>
                      <wp:docPr id="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 name="Rectangle 5"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 name="Freeform 6"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A2E85F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A9EoggAAJA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">
                      <v:rect id="Rectangle 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" fillcolor="#2e74b5 [2404]" stroked="f" strokeweight="0"/>
                      <v:shape id="Freeform 6"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r w:rsidRPr="00A76A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76A82">
              <w:rPr>
                <w:i/>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Your goal is to define whether this task is attainable. Does this technology exist? Is it functional with the material </w:t>
            </w:r>
            <w:proofErr w:type="gramStart"/>
            <w:r w:rsidRPr="00A76A82">
              <w:rPr>
                <w:i/>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provided.</w:t>
            </w:r>
            <w:proofErr w:type="gramEnd"/>
          </w:p>
          <w:p w:rsidR="00814FE6" w:rsidRPr="00A76A82" w:rsidRDefault="00814FE6" w:rsidP="00814FE6">
            <w:pPr>
              <w:jc w:val="left"/>
              <w:rPr>
                <w:i/>
                <w:color w:val="000000" w:themeColor="text1"/>
                <w:sz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6A82">
              <w:rPr>
                <w:i/>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814FE6" w:rsidRPr="00A76A82" w:rsidRDefault="00814FE6" w:rsidP="00814FE6">
            <w:pPr>
              <w:jc w:val="left"/>
              <w:rPr>
                <w:i/>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6A82">
              <w:rPr>
                <w:i/>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76A82" w:rsidRPr="00A76A82">
              <w:rPr>
                <w:i/>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Limitations might this technology have (</w:t>
            </w:r>
            <w:proofErr w:type="spellStart"/>
            <w:r w:rsidR="00A76A82" w:rsidRPr="00A76A82">
              <w:rPr>
                <w:i/>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w:t>
            </w:r>
            <w:proofErr w:type="spellEnd"/>
            <w:r w:rsidR="00A76A82" w:rsidRPr="00A76A82">
              <w:rPr>
                <w:i/>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Consistent Film Angle) </w:t>
            </w:r>
          </w:p>
          <w:p w:rsidR="00A76A82" w:rsidRPr="00A76A82" w:rsidRDefault="00A76A82" w:rsidP="00814FE6">
            <w:pPr>
              <w:jc w:val="left"/>
              <w:rPr>
                <w:i/>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76A82" w:rsidRPr="00A76A82" w:rsidRDefault="00A76A82" w:rsidP="00814FE6">
            <w:pPr>
              <w:jc w:val="lef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6A82">
              <w:rPr>
                <w:i/>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-Would the technology have the ability to be fluent among other teams or would it have to be built separately for each team</w:t>
            </w:r>
            <w:r w:rsidRPr="00A76A82">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r>
      <w:tr w:rsidR="00A76A82" w:rsidRPr="00A76A82" w:rsidTr="00A76A82">
        <w:trPr>
          <w:trHeight w:val="143"/>
        </w:trPr>
        <w:tc>
          <w:tcPr>
            <w:cnfStyle w:val="001000000000" w:firstRow="0" w:lastRow="0" w:firstColumn="1" w:lastColumn="0" w:oddVBand="0" w:evenVBand="0" w:oddHBand="0" w:evenHBand="0" w:firstRowFirstColumn="0" w:firstRowLastColumn="0" w:lastRowFirstColumn="0" w:lastRowLastColumn="0"/>
            <w:tcW w:w="5000" w:type="pct"/>
          </w:tcPr>
          <w:p w:rsidR="00814FE6" w:rsidRPr="00A76A82" w:rsidRDefault="00814FE6" w:rsidP="00814FE6">
            <w:pPr>
              <w:jc w:val="left"/>
              <w:rPr>
                <w:noProof/>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A76A82" w:rsidRPr="00A76A82" w:rsidTr="00A76A82">
        <w:trPr>
          <w:trHeight w:val="143"/>
        </w:trPr>
        <w:tc>
          <w:tcPr>
            <w:cnfStyle w:val="001000000000" w:firstRow="0" w:lastRow="0" w:firstColumn="1" w:lastColumn="0" w:oddVBand="0" w:evenVBand="0" w:oddHBand="0" w:evenHBand="0" w:firstRowFirstColumn="0" w:firstRowLastColumn="0" w:lastRowFirstColumn="0" w:lastRowLastColumn="0"/>
            <w:tcW w:w="5000" w:type="pct"/>
          </w:tcPr>
          <w:p w:rsidR="00814FE6" w:rsidRPr="00A76A82" w:rsidRDefault="00814FE6" w:rsidP="00814FE6">
            <w:pPr>
              <w:jc w:val="left"/>
              <w:rPr>
                <w:noProof/>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3312ED" w:rsidRPr="00A76A82" w:rsidRDefault="003312ED" w:rsidP="00814FE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3312ED" w:rsidRPr="00A76A82">
      <w:footerReference w:type="default" r:id="rId7"/>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1ED0" w:rsidRDefault="00081ED0">
      <w:pPr>
        <w:spacing w:after="0" w:line="240" w:lineRule="auto"/>
      </w:pPr>
      <w:r>
        <w:separator/>
      </w:r>
    </w:p>
  </w:endnote>
  <w:endnote w:type="continuationSeparator" w:id="0">
    <w:p w:rsidR="00081ED0" w:rsidRDefault="00081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42A" w:rsidRDefault="001E042A" w:rsidP="001E042A">
    <w:pPr>
      <w:pStyle w:val="Footer"/>
    </w:pPr>
    <w:r w:rsidRPr="001E042A">
      <w:fldChar w:fldCharType="begin"/>
    </w:r>
    <w:r w:rsidRPr="001E042A">
      <w:instrText xml:space="preserve"> PAGE   \* MERGEFORMAT </w:instrText>
    </w:r>
    <w:r w:rsidRPr="001E042A">
      <w:fldChar w:fldCharType="separate"/>
    </w:r>
    <w:r w:rsidR="00FE0927">
      <w:t>1</w:t>
    </w:r>
    <w:r w:rsidRPr="001E042A">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1ED0" w:rsidRDefault="00081ED0">
      <w:pPr>
        <w:spacing w:after="0" w:line="240" w:lineRule="auto"/>
      </w:pPr>
      <w:r>
        <w:separator/>
      </w:r>
    </w:p>
  </w:footnote>
  <w:footnote w:type="continuationSeparator" w:id="0">
    <w:p w:rsidR="00081ED0" w:rsidRDefault="00081E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2"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abstractNumId w:val="9"/>
  </w:num>
  <w:num w:numId="2">
    <w:abstractNumId w:val="12"/>
  </w:num>
  <w:num w:numId="3">
    <w:abstractNumId w:val="12"/>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E7B"/>
    <w:rsid w:val="00081ED0"/>
    <w:rsid w:val="00083B37"/>
    <w:rsid w:val="000A0612"/>
    <w:rsid w:val="001A728E"/>
    <w:rsid w:val="001E042A"/>
    <w:rsid w:val="00225505"/>
    <w:rsid w:val="00273E7B"/>
    <w:rsid w:val="003312ED"/>
    <w:rsid w:val="004018C1"/>
    <w:rsid w:val="004727F4"/>
    <w:rsid w:val="004A0A8D"/>
    <w:rsid w:val="00575B92"/>
    <w:rsid w:val="005D4DC9"/>
    <w:rsid w:val="005F7999"/>
    <w:rsid w:val="00626EDA"/>
    <w:rsid w:val="006D7FF8"/>
    <w:rsid w:val="00704472"/>
    <w:rsid w:val="00791457"/>
    <w:rsid w:val="007F372E"/>
    <w:rsid w:val="00814FE6"/>
    <w:rsid w:val="008D5E06"/>
    <w:rsid w:val="008D6D77"/>
    <w:rsid w:val="00954BFF"/>
    <w:rsid w:val="00A76A82"/>
    <w:rsid w:val="00AA316B"/>
    <w:rsid w:val="00BC1FD2"/>
    <w:rsid w:val="00C92C41"/>
    <w:rsid w:val="00D57E3E"/>
    <w:rsid w:val="00DB24CB"/>
    <w:rsid w:val="00DF5013"/>
    <w:rsid w:val="00E9640A"/>
    <w:rsid w:val="00F1586E"/>
    <w:rsid w:val="00FE0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0500C07-E75F-4A7B-9231-5039D9CC2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042A"/>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boyle30\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15A734904414CF09A8024289DFD2EEA"/>
        <w:category>
          <w:name w:val="General"/>
          <w:gallery w:val="placeholder"/>
        </w:category>
        <w:types>
          <w:type w:val="bbPlcHdr"/>
        </w:types>
        <w:behaviors>
          <w:behavior w:val="content"/>
        </w:behaviors>
        <w:guid w:val="{BF88F800-F3B3-45C9-8F3B-7641541269F1}"/>
      </w:docPartPr>
      <w:docPartBody>
        <w:p w:rsidR="00FB72FF" w:rsidRDefault="00AC16F4">
          <w:pPr>
            <w:pStyle w:val="815A734904414CF09A8024289DFD2EEA"/>
          </w:pPr>
          <w:r>
            <w:t>Overview</w:t>
          </w:r>
        </w:p>
      </w:docPartBody>
    </w:docPart>
    <w:docPart>
      <w:docPartPr>
        <w:name w:val="CED185F5AC1C457AA6B276C7DA8DE940"/>
        <w:category>
          <w:name w:val="General"/>
          <w:gallery w:val="placeholder"/>
        </w:category>
        <w:types>
          <w:type w:val="bbPlcHdr"/>
        </w:types>
        <w:behaviors>
          <w:behavior w:val="content"/>
        </w:behaviors>
        <w:guid w:val="{70A54CF2-0BFE-41E2-9690-1605D6F62AFA}"/>
      </w:docPartPr>
      <w:docPartBody>
        <w:p w:rsidR="00FB72FF" w:rsidRDefault="00AC16F4">
          <w:pPr>
            <w:pStyle w:val="CED185F5AC1C457AA6B276C7DA8DE940"/>
          </w:pPr>
          <w:r>
            <w:t>Project Background and Description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6F4"/>
    <w:rsid w:val="008E2E4F"/>
    <w:rsid w:val="00AC16F4"/>
    <w:rsid w:val="00FB7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A6B771FDFB4C919DA4056918C30033">
    <w:name w:val="50A6B771FDFB4C919DA4056918C30033"/>
  </w:style>
  <w:style w:type="paragraph" w:customStyle="1" w:styleId="9363425618504D27ACD88FEA0F0B6813">
    <w:name w:val="9363425618504D27ACD88FEA0F0B6813"/>
  </w:style>
  <w:style w:type="paragraph" w:customStyle="1" w:styleId="BF2C0DBD90924CF687FEF879F59925A3">
    <w:name w:val="BF2C0DBD90924CF687FEF879F59925A3"/>
  </w:style>
  <w:style w:type="paragraph" w:customStyle="1" w:styleId="815A734904414CF09A8024289DFD2EEA">
    <w:name w:val="815A734904414CF09A8024289DFD2EEA"/>
  </w:style>
  <w:style w:type="paragraph" w:customStyle="1" w:styleId="CED185F5AC1C457AA6B276C7DA8DE940">
    <w:name w:val="CED185F5AC1C457AA6B276C7DA8DE940"/>
  </w:style>
  <w:style w:type="paragraph" w:customStyle="1" w:styleId="420276DF32F34515B98C03673AC45D93">
    <w:name w:val="420276DF32F34515B98C03673AC45D93"/>
  </w:style>
  <w:style w:type="paragraph" w:customStyle="1" w:styleId="A91A599AE4044D4EAC7B95D93E62D4C1">
    <w:name w:val="A91A599AE4044D4EAC7B95D93E62D4C1"/>
  </w:style>
  <w:style w:type="paragraph" w:customStyle="1" w:styleId="BF4163562E3A4C7A96CA7ECFED651962">
    <w:name w:val="BF4163562E3A4C7A96CA7ECFED651962"/>
  </w:style>
  <w:style w:type="paragraph" w:customStyle="1" w:styleId="872D04AAA65B4307A430DC776A73E69A">
    <w:name w:val="872D04AAA65B4307A430DC776A73E69A"/>
  </w:style>
  <w:style w:type="paragraph" w:customStyle="1" w:styleId="950D4DF38A4245AD8E1D8DF8083A3AFC">
    <w:name w:val="950D4DF38A4245AD8E1D8DF8083A3AFC"/>
  </w:style>
  <w:style w:type="paragraph" w:customStyle="1" w:styleId="794AEEA7F024449BA3B0E17C574D2CB0">
    <w:name w:val="794AEEA7F024449BA3B0E17C574D2CB0"/>
  </w:style>
  <w:style w:type="paragraph" w:customStyle="1" w:styleId="8BAABB8ECE764B069C94C50890F50861">
    <w:name w:val="8BAABB8ECE764B069C94C50890F50861"/>
  </w:style>
  <w:style w:type="paragraph" w:customStyle="1" w:styleId="62151777568B4645AB5CC74AF871AE8D">
    <w:name w:val="62151777568B4645AB5CC74AF871AE8D"/>
  </w:style>
  <w:style w:type="paragraph" w:customStyle="1" w:styleId="0DAA58DFD4C84C57B0AB7074790204A5">
    <w:name w:val="0DAA58DFD4C84C57B0AB7074790204A5"/>
  </w:style>
  <w:style w:type="paragraph" w:customStyle="1" w:styleId="9D16AF8055174E00A7B60E8AF8DD229B">
    <w:name w:val="9D16AF8055174E00A7B60E8AF8DD229B"/>
  </w:style>
  <w:style w:type="paragraph" w:customStyle="1" w:styleId="ADA5849181374BAF99C70D7A01CE3055">
    <w:name w:val="ADA5849181374BAF99C70D7A01CE3055"/>
  </w:style>
  <w:style w:type="paragraph" w:customStyle="1" w:styleId="A7ED37A06969450997BB4B137167116E">
    <w:name w:val="A7ED37A06969450997BB4B137167116E"/>
  </w:style>
  <w:style w:type="paragraph" w:customStyle="1" w:styleId="7712F062E56B4333A46DC09252146406">
    <w:name w:val="7712F062E56B4333A46DC09252146406"/>
  </w:style>
  <w:style w:type="paragraph" w:customStyle="1" w:styleId="AED63811EE4D402682D4970F3CD49F23">
    <w:name w:val="AED63811EE4D402682D4970F3CD49F23"/>
  </w:style>
  <w:style w:type="paragraph" w:customStyle="1" w:styleId="2B2667FB93EA4B21A7CE83165F32C6BA">
    <w:name w:val="2B2667FB93EA4B21A7CE83165F32C6BA"/>
  </w:style>
  <w:style w:type="paragraph" w:customStyle="1" w:styleId="2F4FB13328B64E9184D6F8725F887F9F">
    <w:name w:val="2F4FB13328B64E9184D6F8725F887F9F"/>
  </w:style>
  <w:style w:type="paragraph" w:customStyle="1" w:styleId="4547E10D7C544286B8B18A344835717E">
    <w:name w:val="4547E10D7C544286B8B18A344835717E"/>
  </w:style>
  <w:style w:type="paragraph" w:customStyle="1" w:styleId="01210F18FD60498B8BE3244EA08ED519">
    <w:name w:val="01210F18FD60498B8BE3244EA08ED519"/>
  </w:style>
  <w:style w:type="paragraph" w:customStyle="1" w:styleId="CD32B0D09C0D40DAA479854359B3B433">
    <w:name w:val="CD32B0D09C0D40DAA479854359B3B433"/>
  </w:style>
  <w:style w:type="paragraph" w:customStyle="1" w:styleId="78C3A97AFE744723B822989B011722F2">
    <w:name w:val="78C3A97AFE744723B822989B011722F2"/>
  </w:style>
  <w:style w:type="paragraph" w:customStyle="1" w:styleId="6C73A3153F3B492AA1883911819CF930">
    <w:name w:val="6C73A3153F3B492AA1883911819CF930"/>
  </w:style>
  <w:style w:type="paragraph" w:customStyle="1" w:styleId="82F8A1CAA8FF4CB7B1AA23B425DB5848">
    <w:name w:val="82F8A1CAA8FF4CB7B1AA23B425DB5848"/>
  </w:style>
  <w:style w:type="paragraph" w:customStyle="1" w:styleId="DF3814985E184D5DB9B89F79D224B079">
    <w:name w:val="DF3814985E184D5DB9B89F79D224B079"/>
  </w:style>
  <w:style w:type="paragraph" w:customStyle="1" w:styleId="7EC5A16D05D54D978BEB0A83E9CCADE9">
    <w:name w:val="7EC5A16D05D54D978BEB0A83E9CCADE9"/>
  </w:style>
  <w:style w:type="paragraph" w:customStyle="1" w:styleId="171E087992BC4FF0B5C55781DA926988">
    <w:name w:val="171E087992BC4FF0B5C55781DA926988"/>
  </w:style>
  <w:style w:type="paragraph" w:customStyle="1" w:styleId="65A5C9A836A449E4AABD9CBAD8C1D1D4">
    <w:name w:val="65A5C9A836A449E4AABD9CBAD8C1D1D4"/>
  </w:style>
  <w:style w:type="paragraph" w:customStyle="1" w:styleId="9A04C555F12A43EA9D0D4A3642CAF610">
    <w:name w:val="9A04C555F12A43EA9D0D4A3642CAF610"/>
  </w:style>
  <w:style w:type="paragraph" w:customStyle="1" w:styleId="ADDF6D9DB0744085B40947418D7976AA">
    <w:name w:val="ADDF6D9DB0744085B40947418D7976AA"/>
  </w:style>
  <w:style w:type="paragraph" w:customStyle="1" w:styleId="AEB7D203511443B6BF27871102AEAEE5">
    <w:name w:val="AEB7D203511443B6BF27871102AEAEE5"/>
  </w:style>
  <w:style w:type="paragraph" w:customStyle="1" w:styleId="6C0709F1F8B942E1BB1EE4D11A629C59">
    <w:name w:val="6C0709F1F8B942E1BB1EE4D11A629C59"/>
  </w:style>
  <w:style w:type="paragraph" w:customStyle="1" w:styleId="784035B8F51144A1B59D2D4ACED4162A">
    <w:name w:val="784035B8F51144A1B59D2D4ACED4162A"/>
  </w:style>
  <w:style w:type="paragraph" w:customStyle="1" w:styleId="938C047E621A40EC832F5937A0E46EA6">
    <w:name w:val="938C047E621A40EC832F5937A0E46EA6"/>
  </w:style>
  <w:style w:type="paragraph" w:customStyle="1" w:styleId="C545AFF7AB864C6FB09D2FA3D7D9596B">
    <w:name w:val="C545AFF7AB864C6FB09D2FA3D7D9596B"/>
  </w:style>
  <w:style w:type="paragraph" w:customStyle="1" w:styleId="2C88A28317454EBCB01DEF18E45A3B09">
    <w:name w:val="2C88A28317454EBCB01DEF18E45A3B09"/>
    <w:rsid w:val="00AC16F4"/>
  </w:style>
  <w:style w:type="paragraph" w:customStyle="1" w:styleId="DB53CC0323B14210A981AD7BDA94A053">
    <w:name w:val="DB53CC0323B14210A981AD7BDA94A053"/>
    <w:rsid w:val="00AC16F4"/>
  </w:style>
  <w:style w:type="paragraph" w:customStyle="1" w:styleId="738BFFB762664C87B7BAA8E7F45998AD">
    <w:name w:val="738BFFB762664C87B7BAA8E7F45998AD"/>
    <w:rsid w:val="00AC16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Template>
  <TotalTime>1</TotalTime>
  <Pages>1</Pages>
  <Words>213</Words>
  <Characters>1217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Boyle, Frank P</dc:creator>
  <cp:lastModifiedBy>Allvine, Doug</cp:lastModifiedBy>
  <cp:revision>2</cp:revision>
  <dcterms:created xsi:type="dcterms:W3CDTF">2020-02-18T16:29:00Z</dcterms:created>
  <dcterms:modified xsi:type="dcterms:W3CDTF">2020-02-18T16:29:00Z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